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Report</w:t>
      </w:r>
    </w:p>
    <w:p>
      <w:r>
        <w:t xml:space="preserve">A short report with some </w:t>
      </w:r>
      <w:r>
        <w:rPr>
          <w:b/>
        </w:rPr>
        <w:t>image</w:t>
      </w:r>
      <w:r>
        <w:t xml:space="preserve"> and some </w:t>
      </w:r>
      <w:r>
        <w:rPr>
          <w:i/>
        </w:rPr>
        <w:t>words.</w:t>
      </w:r>
    </w:p>
    <w:p>
      <w:pPr>
        <w:pStyle w:val="Heading1"/>
      </w:pPr>
      <w:r>
        <w:t>The trend is Rising!</w:t>
      </w:r>
    </w:p>
    <w:p>
      <w:pPr>
        <w:pStyle w:val="IntenseQuote"/>
      </w:pPr>
      <w:r>
        <w:t>We are so very happy about it :D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Col_name1</w:t>
            </w:r>
          </w:p>
        </w:tc>
        <w:tc>
          <w:tcPr>
            <w:tcW w:type="dxa" w:w="2880"/>
          </w:tcPr>
          <w:p>
            <w:r>
              <w:t>Col_name2</w:t>
            </w:r>
          </w:p>
        </w:tc>
        <w:tc>
          <w:tcPr>
            <w:tcW w:type="dxa" w:w="2880"/>
          </w:tcPr>
          <w:p>
            <w:r>
              <w:t>Col_name3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Boat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Car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Long and big boat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